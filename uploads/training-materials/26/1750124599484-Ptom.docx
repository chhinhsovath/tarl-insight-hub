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C7A61" w14:textId="6C35B2EC" w:rsidR="00A842DF" w:rsidRPr="006230F2" w:rsidRDefault="00B119F4" w:rsidP="00A842DF">
      <w:pPr>
        <w:pStyle w:val="Heading3"/>
        <w:jc w:val="center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វិធី</w:t>
      </w:r>
      <w:r w:rsidR="00EE4C07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បំប៉ន</w:t>
      </w:r>
      <w:r w:rsidR="00181BA9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សិស</w:t>
      </w:r>
      <w:r w:rsidR="001F2086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្ស</w:t>
      </w:r>
      <w:r w:rsidR="00181BA9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រៀនយឺត</w:t>
      </w:r>
      <w:r w:rsidR="00554321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ផ្នែក</w:t>
      </w:r>
      <w:r w:rsidR="00181BA9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គណិតវិទ្យា</w:t>
      </w:r>
      <w:r w:rsidR="00EE4C07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តាម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ថ្នាលបឋម</w:t>
      </w:r>
    </w:p>
    <w:p w14:paraId="354C78AB" w14:textId="69F60780" w:rsidR="00FB2CA4" w:rsidRPr="006230F2" w:rsidRDefault="00B31E19" w:rsidP="00B31E19">
      <w:pPr>
        <w:jc w:val="center"/>
        <w:rPr>
          <w:sz w:val="24"/>
          <w:szCs w:val="24"/>
          <w:lang w:bidi="km-KH"/>
        </w:rPr>
      </w:pPr>
      <w:r w:rsidRPr="006230F2">
        <w:rPr>
          <w:sz w:val="24"/>
          <w:szCs w:val="24"/>
          <w:lang w:bidi="km-KH"/>
        </w:rPr>
        <w:t>PTOM-MATH</w:t>
      </w:r>
    </w:p>
    <w:p w14:paraId="4EF8CE0F" w14:textId="77777777" w:rsidR="00A842DF" w:rsidRPr="006230F2" w:rsidRDefault="00A842DF" w:rsidP="00A842DF">
      <w:pPr>
        <w:pStyle w:val="Heading3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លក្ខណៈសម្គាល់មុខវិជ្ជា</w:t>
      </w:r>
    </w:p>
    <w:p w14:paraId="3A05E64C" w14:textId="1C0FDD66" w:rsidR="00A842DF" w:rsidRPr="006230F2" w:rsidRDefault="00A842DF" w:rsidP="00A842DF">
      <w:pPr>
        <w:pStyle w:val="ListParagraph"/>
        <w:numPr>
          <w:ilvl w:val="0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លេខកូដ៖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</w:rPr>
        <w:t xml:space="preserve"> </w:t>
      </w:r>
      <w:r w:rsidRPr="006230F2">
        <w:rPr>
          <w:rFonts w:ascii="Cambria" w:hAnsi="Cambria" w:cs="Khmer OS Siemreap"/>
          <w:color w:val="000000" w:themeColor="text1"/>
          <w:sz w:val="24"/>
          <w:szCs w:val="24"/>
        </w:rPr>
        <w:t>PTOM-</w:t>
      </w:r>
      <w:r w:rsidR="00090340" w:rsidRPr="006230F2">
        <w:rPr>
          <w:rFonts w:ascii="Cambria" w:hAnsi="Cambria" w:cs="Khmer OS Siemreap"/>
          <w:color w:val="000000" w:themeColor="text1"/>
          <w:sz w:val="24"/>
          <w:szCs w:val="24"/>
        </w:rPr>
        <w:t>MATH</w:t>
      </w:r>
    </w:p>
    <w:p w14:paraId="0F60CB14" w14:textId="41ACA049" w:rsidR="00A842DF" w:rsidRPr="006230F2" w:rsidRDefault="00A842DF" w:rsidP="00A842DF">
      <w:pPr>
        <w:pStyle w:val="ListParagraph"/>
        <w:numPr>
          <w:ilvl w:val="0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ក្រេឌីត៖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</w:rPr>
        <w:t xml:space="preserve"> </w:t>
      </w:r>
      <w:r w:rsidR="00090340" w:rsidRPr="006230F2">
        <w:rPr>
          <w:rFonts w:ascii="Khmer OS Siemreap" w:hAnsi="Khmer OS Siemreap" w:cs="Khmer OS Siemreap"/>
          <w:color w:val="000000" w:themeColor="text1"/>
          <w:sz w:val="24"/>
          <w:szCs w:val="24"/>
        </w:rPr>
        <w:t>3</w:t>
      </w:r>
    </w:p>
    <w:p w14:paraId="0F5B6D19" w14:textId="55E42275" w:rsidR="00A842DF" w:rsidRPr="006230F2" w:rsidRDefault="00A842DF" w:rsidP="00A842DF">
      <w:pPr>
        <w:pStyle w:val="ListParagraph"/>
        <w:numPr>
          <w:ilvl w:val="0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រយៈពេលសិក្សា៖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</w:rPr>
        <w:t xml:space="preserve"> 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១</w:t>
      </w:r>
      <w:r w:rsidR="00090340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៦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សប្ដាហ៍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</w:rPr>
        <w:t xml:space="preserve"> (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៣-៤ម៉ោងក្នុងមួយសប្ដាហ៍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</w:rPr>
        <w:t>)</w:t>
      </w:r>
    </w:p>
    <w:p w14:paraId="41751FB7" w14:textId="77777777" w:rsidR="00A842DF" w:rsidRPr="006230F2" w:rsidRDefault="00A842DF" w:rsidP="00A842DF">
      <w:pPr>
        <w:pStyle w:val="ListParagraph"/>
        <w:numPr>
          <w:ilvl w:val="0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អ្នករៀបចំវគ្គ៖ នាយកដ្ឋានបឋមសិក្សា</w:t>
      </w:r>
    </w:p>
    <w:p w14:paraId="454E7BD5" w14:textId="77777777" w:rsidR="00A842DF" w:rsidRPr="006230F2" w:rsidRDefault="00A842DF" w:rsidP="00A842DF">
      <w:pPr>
        <w:pStyle w:val="Heading3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សេចក្ដីពិពណ៌នាមុខវិជ្ជា</w:t>
      </w:r>
    </w:p>
    <w:p w14:paraId="7FFC5A2E" w14:textId="54B7329F" w:rsidR="008D3516" w:rsidRPr="006230F2" w:rsidRDefault="008D3516" w:rsidP="008D3516">
      <w:pPr>
        <w:spacing w:after="120" w:line="240" w:lineRule="auto"/>
        <w:jc w:val="both"/>
        <w:rPr>
          <w:rFonts w:ascii="Cambria" w:hAnsi="Cambria" w:cs="Khmer OS Siemreap"/>
          <w:color w:val="000000" w:themeColor="text1"/>
          <w:sz w:val="24"/>
          <w:szCs w:val="24"/>
          <w:cs/>
          <w:lang w:bidi="km-KH"/>
        </w:rPr>
      </w:pPr>
      <w:r w:rsidRPr="006230F2">
        <w:rPr>
          <w:rFonts w:ascii="Cambria" w:hAnsi="Cambria" w:cs="Khmer OS Siemreap" w:hint="cs"/>
          <w:color w:val="000000" w:themeColor="text1"/>
          <w:sz w:val="24"/>
          <w:szCs w:val="24"/>
          <w:cs/>
          <w:lang w:bidi="km-KH"/>
        </w:rPr>
        <w:t xml:space="preserve">លទ្ធផលរង្វាយតម្លៃជាតិថ្នាក់ទី៣ និងទី៦ និងរង្វាយតម្លៃតំបន់ថ្នាក់ទី៥បង្ហាញថា សិស្សភាគច្រើនមានបំណិនភាសាក្រោមមូលដ្ឋាន។ ជាលទ្ធផល ពួកគេមិនអាចមានមូលដ្ឋានគ្រឹះសម្រាប់បន្តការសិក្សានៅថ្នាក់បន្ទាប់។ 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មុខវិជ្ជា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 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“</w:t>
      </w:r>
      <w:r w:rsidR="005379B2" w:rsidRPr="006230F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វិធីបំប៉នសិស្សរៀនយឺតគណិតវិទ្យាតាម</w:t>
      </w:r>
      <w:r w:rsidR="005379B2" w:rsidRPr="006230F2"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cs/>
          <w:lang w:bidi="km-KH"/>
        </w:rPr>
        <w:t>ថ្នាលបឋម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”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 (PTOM-</w:t>
      </w:r>
      <w:r w:rsidR="003769C0"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MATH</w:t>
      </w:r>
      <w:r w:rsidRPr="006230F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)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ត្រូវបានរៀបចំឡើង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ជាវគ្គវិក្រឹតការ</w:t>
      </w:r>
      <w:r w:rsidRPr="006230F2">
        <w:rPr>
          <w:rFonts w:ascii="Cambria" w:hAnsi="Cambria" w:cs="Khmer OS Siemreap" w:hint="cs"/>
          <w:color w:val="000000" w:themeColor="text1"/>
          <w:sz w:val="24"/>
          <w:szCs w:val="24"/>
          <w:cs/>
          <w:lang w:bidi="km-KH"/>
        </w:rPr>
        <w:t>ដោយប្រើថ្នាលបឋម</w:t>
      </w:r>
      <w:r w:rsidRPr="006230F2">
        <w:rPr>
          <w:rFonts w:ascii="Cambria" w:hAnsi="Cambria" w:cs="Khmer OS Siemreap"/>
          <w:color w:val="000000" w:themeColor="text1"/>
          <w:sz w:val="24"/>
          <w:szCs w:val="24"/>
          <w:lang w:bidi="km-KH"/>
        </w:rPr>
        <w:t xml:space="preserve"> PLP</w:t>
      </w:r>
      <w:r w:rsidRPr="006230F2">
        <w:rPr>
          <w:rFonts w:ascii="Cambria" w:hAnsi="Cambria" w:cs="Khmer OS Siemreap" w:hint="cs"/>
          <w:color w:val="000000" w:themeColor="text1"/>
          <w:sz w:val="24"/>
          <w:szCs w:val="24"/>
          <w:cs/>
          <w:lang w:bidi="km-KH"/>
        </w:rPr>
        <w:t xml:space="preserve"> 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ដើម្បីគាំទ្រគ្រូបង្រៀនអភិវឌ្ឍចំណេះដឹង និងបំណិនសម្រាប់បង្រៀន</w:t>
      </w:r>
      <w:r w:rsidRPr="006230F2">
        <w:rPr>
          <w:rFonts w:ascii="Cambria" w:hAnsi="Cambria" w:cs="Khmer OS Siemreap" w:hint="cs"/>
          <w:color w:val="000000" w:themeColor="text1"/>
          <w:sz w:val="24"/>
          <w:szCs w:val="24"/>
          <w:cs/>
          <w:lang w:bidi="km-KH"/>
        </w:rPr>
        <w:t>សិស្សឱ្យមានមូលដ្ឋានគ្រឹះ</w:t>
      </w:r>
      <w:r w:rsidR="00BC6959" w:rsidRPr="006230F2">
        <w:rPr>
          <w:rFonts w:ascii="Cambria" w:hAnsi="Cambria" w:cs="Khmer OS Siemreap" w:hint="cs"/>
          <w:color w:val="000000" w:themeColor="text1"/>
          <w:sz w:val="24"/>
          <w:szCs w:val="24"/>
          <w:cs/>
          <w:lang w:bidi="km-KH"/>
        </w:rPr>
        <w:t>គណិតវិទ្យា</w:t>
      </w:r>
      <w:r w:rsidRPr="006230F2">
        <w:rPr>
          <w:rFonts w:ascii="Cambria" w:hAnsi="Cambria" w:cs="Khmer OS Siemreap" w:hint="cs"/>
          <w:color w:val="000000" w:themeColor="text1"/>
          <w:sz w:val="24"/>
          <w:szCs w:val="24"/>
          <w:cs/>
          <w:lang w:bidi="km-KH"/>
        </w:rPr>
        <w:t>សម្រាប់រៀនថ្នាក់បន្ត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។ ថ្នាលបឋមត្រូវបានរៀ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បចំ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ឡើងដោយមានមុខងារបច្ចេកវិទ្យា និងគរុកោសល្យច្រើន ដែលអាចជួយឱ្យការបង្រៀន រៀន និងវាយតម្លៃមានប្រសិទ្ធភាព ដូចជា មុខងារសម្រាប់រៀន សម្រាប់ធ្វើតេស្ត និងសម្រាប់តាមដានវឌ្ឍនភាពសិក្សា និងលទ្ធផលសិក្សា។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មុខងារទាំងនេះនឹងជួយលោកគ្រូអ្នកគ្រូ </w:t>
      </w:r>
      <w:r w:rsidRPr="006230F2">
        <w:rPr>
          <w:rFonts w:ascii="Khmer OS Siemreap" w:hAnsi="Khmer OS Siemreap" w:cs="Khmer OS Siemreap" w:hint="cs"/>
          <w:color w:val="000000" w:themeColor="text1"/>
          <w:spacing w:val="-6"/>
          <w:sz w:val="24"/>
          <w:szCs w:val="24"/>
          <w:cs/>
          <w:lang w:bidi="km-KH"/>
        </w:rPr>
        <w:t>និងសាលារៀនរៀបចំកម្មវិធី “</w:t>
      </w:r>
      <w:r w:rsidR="005379B2" w:rsidRPr="006230F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វិធីបំប៉នសិស្សរៀនយឺតគណិតវិទ្យាតាម</w:t>
      </w:r>
      <w:r w:rsidR="005379B2" w:rsidRPr="006230F2"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cs/>
          <w:lang w:bidi="km-KH"/>
        </w:rPr>
        <w:t>ថ្នាលបឋម</w:t>
      </w:r>
      <w:r w:rsidRPr="006230F2">
        <w:rPr>
          <w:rFonts w:ascii="Khmer OS Siemreap" w:hAnsi="Khmer OS Siemreap" w:cs="Khmer OS Siemreap" w:hint="cs"/>
          <w:color w:val="000000" w:themeColor="text1"/>
          <w:spacing w:val="-6"/>
          <w:sz w:val="24"/>
          <w:szCs w:val="24"/>
          <w:cs/>
          <w:lang w:bidi="km-KH"/>
        </w:rPr>
        <w:t>” ដោយមានភាពបត់បែន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និងបន្ទុកបន្ថែមបន្តិចបន្តួចប៉ុណ្ណោះ។</w:t>
      </w:r>
    </w:p>
    <w:p w14:paraId="3A2551EE" w14:textId="77777777" w:rsidR="005B19B3" w:rsidRDefault="005B19B3">
      <w:pPr>
        <w:rPr>
          <w:rFonts w:ascii="Khmer OS Siemreap" w:eastAsiaTheme="majorEastAsia" w:hAnsi="Khmer OS Siemreap" w:cs="Khmer OS Siemreap"/>
          <w:b/>
          <w:bCs/>
          <w:color w:val="000000" w:themeColor="text1"/>
          <w:sz w:val="24"/>
          <w:szCs w:val="24"/>
          <w:cs/>
          <w:lang w:bidi="km-KH"/>
        </w:rPr>
      </w:pPr>
      <w:r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br w:type="page"/>
      </w:r>
    </w:p>
    <w:p w14:paraId="408B73F0" w14:textId="49FE418B" w:rsidR="00A842DF" w:rsidRPr="006230F2" w:rsidRDefault="00A842DF" w:rsidP="00A842DF">
      <w:pPr>
        <w:pStyle w:val="Heading3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lastRenderedPageBreak/>
        <w:t>លទ្ធផលសិក្សារំពឹងទុក</w:t>
      </w:r>
    </w:p>
    <w:p w14:paraId="40EB95C7" w14:textId="77777777" w:rsidR="00A842DF" w:rsidRPr="006230F2" w:rsidRDefault="00A842DF" w:rsidP="00A842DF">
      <w:pP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ក្រោយពេលបញ្ចប់វគ្គសិក្សានេះ លោកគ្រូអ្នកគ្រូនឹងអាច៖</w:t>
      </w:r>
    </w:p>
    <w:p w14:paraId="28DDDA19" w14:textId="4EF2E3EF" w:rsidR="00A842DF" w:rsidRPr="006230F2" w:rsidRDefault="007B0A6F" w:rsidP="00A842DF">
      <w:pPr>
        <w:pStyle w:val="ListParagraph"/>
        <w:numPr>
          <w:ilvl w:val="0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អភិវឌ្ឍ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បំណិនជួយសិស្ស</w:t>
      </w:r>
      <w:r w:rsidR="003779B7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ខ្សោយគណិតវិទ្យា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ដោយប្រើ </w:t>
      </w:r>
      <w:r w:rsidRPr="006230F2">
        <w:rPr>
          <w:rFonts w:ascii="Cambria" w:hAnsi="Cambria" w:cs="Khmer OS Siemreap"/>
          <w:color w:val="000000" w:themeColor="text1"/>
          <w:sz w:val="24"/>
          <w:szCs w:val="24"/>
          <w:lang w:bidi="km-KH"/>
        </w:rPr>
        <w:t xml:space="preserve">PTOM </w:t>
      </w:r>
      <w:r w:rsidRPr="006230F2">
        <w:rPr>
          <w:rFonts w:ascii="Cambria" w:hAnsi="Cambria" w:cs="Khmer OS Siemreap" w:hint="cs"/>
          <w:color w:val="000000" w:themeColor="text1"/>
          <w:sz w:val="24"/>
          <w:szCs w:val="24"/>
          <w:cs/>
          <w:lang w:bidi="km-KH"/>
        </w:rPr>
        <w:t>ក្នុងថ្នាលបឋម</w:t>
      </w:r>
      <w:r w:rsidR="00A842DF"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</w:rPr>
        <w:t>។</w:t>
      </w:r>
    </w:p>
    <w:p w14:paraId="6204ACA6" w14:textId="2252ECED" w:rsidR="00A842DF" w:rsidRPr="006230F2" w:rsidRDefault="00A842DF" w:rsidP="00A842DF">
      <w:pPr>
        <w:pStyle w:val="ListParagraph"/>
        <w:numPr>
          <w:ilvl w:val="0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ជួយសិស្សខ្សោយយ៉ាងហោចណាស់៥ 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(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ប្រាំ) </w:t>
      </w:r>
      <w:r w:rsidR="00643F8F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នាក់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ឱ្យរៀនទាន់សិស្សដទៃទៀតក្នុងថ្នាក់</w:t>
      </w:r>
    </w:p>
    <w:p w14:paraId="686045A7" w14:textId="20C85D25" w:rsidR="00A842DF" w:rsidRPr="006230F2" w:rsidRDefault="007C4F6C" w:rsidP="00A842DF">
      <w:pPr>
        <w:pStyle w:val="ListParagraph"/>
        <w:numPr>
          <w:ilvl w:val="1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កម្រិត១៖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</w:t>
      </w:r>
      <w:r w:rsidR="00D60645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សម្គាល់/ប្រាប់/</w:t>
      </w:r>
      <w:r w:rsidR="00FC39BF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រាប់/</w:t>
      </w:r>
      <w:r w:rsidR="00D60645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ជ្រើសរើស</w:t>
      </w:r>
      <w:r w:rsidR="00BC6959"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/</w:t>
      </w:r>
      <w:r w:rsidR="00BC6959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ផ្គូផ្គង</w:t>
      </w:r>
      <w:r w:rsidR="004E0790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លេ</w:t>
      </w:r>
      <w:r w:rsidR="00C87F50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ខ</w:t>
      </w:r>
      <w:r w:rsidR="004E0790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ទម្រង់ រង្វាស់រង្វាល់ ទិន្នន័យ</w:t>
      </w:r>
      <w:r w:rsidR="00BC6959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​</w:t>
      </w:r>
      <w:r w:rsidR="00BC6959"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 </w:t>
      </w:r>
      <w:r w:rsidR="00BC6959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រូបិយវត្ថុ</w:t>
      </w:r>
      <w:r w:rsidR="004E0790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ដោយមិនតម្រូវឱ្យធ្វើប្រមាណវិធី</w:t>
      </w:r>
    </w:p>
    <w:p w14:paraId="45F8D63E" w14:textId="446923B7" w:rsidR="00561C3D" w:rsidRPr="006230F2" w:rsidRDefault="007C4F6C" w:rsidP="00027B6F">
      <w:pPr>
        <w:pStyle w:val="ListParagraph"/>
        <w:numPr>
          <w:ilvl w:val="1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កម្រិត២៖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</w:t>
      </w:r>
      <w:r w:rsidR="00FC39BF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ធ្វើប្រមាណវិធី</w:t>
      </w:r>
      <w:r w:rsidR="006B7BAB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/គណនា</w:t>
      </w:r>
      <w:r w:rsidR="00736D28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ទម្ងន់ កម្ពស់ </w:t>
      </w:r>
      <w:r w:rsidR="00BC6959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មាឌ</w:t>
      </w:r>
      <w:r w:rsidR="00BC6959"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/</w:t>
      </w:r>
      <w:r w:rsidR="00736D28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ចំណុះ តម្លៃ</w:t>
      </w:r>
      <w:r w:rsidR="003779B7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ទំនិញ</w:t>
      </w:r>
      <w:r w:rsidR="00736D28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ពេលវេលា ប្រវែង ចម្ងាយ </w:t>
      </w:r>
      <w:r w:rsidR="00AB50CA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ទំហំ</w:t>
      </w:r>
    </w:p>
    <w:p w14:paraId="6C3EAD2D" w14:textId="0F1166A2" w:rsidR="00AB50CA" w:rsidRPr="006230F2" w:rsidRDefault="007C4F6C" w:rsidP="00027B6F">
      <w:pPr>
        <w:pStyle w:val="ListParagraph"/>
        <w:numPr>
          <w:ilvl w:val="1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កម្រិត៣៖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</w:t>
      </w:r>
      <w:r w:rsidR="00AB50CA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ដោះស្រាយ និងពន្យល់ចំណោទ</w:t>
      </w:r>
      <w:r w:rsidR="00BC6959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ប្រមាណវិធីបូកនិងប្រមាណវិធីដក</w:t>
      </w:r>
      <w:r w:rsidR="00F672B7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ពាក់ព័ន្ធនឹងជីវភាពរស់នៅប្រចាំថ្ងៃបានត្រឹមត្រូវ</w:t>
      </w:r>
    </w:p>
    <w:p w14:paraId="781A23B2" w14:textId="77777777" w:rsidR="00467A6D" w:rsidRPr="006230F2" w:rsidRDefault="00467A6D" w:rsidP="00467A6D">
      <w:pPr>
        <w:pStyle w:val="Heading3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មេរៀន</w:t>
      </w:r>
    </w:p>
    <w:p w14:paraId="1DD854E2" w14:textId="77777777" w:rsidR="00467A6D" w:rsidRPr="006230F2" w:rsidRDefault="00467A6D" w:rsidP="00467A6D">
      <w:pPr>
        <w:pStyle w:val="Heading3"/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មេរៀនទី១៖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 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បង្រៀនសិស្សតាមកម្រិតសមត្ថភាព</w:t>
      </w:r>
    </w:p>
    <w:p w14:paraId="08E06283" w14:textId="6885CF02" w:rsidR="003779B7" w:rsidRPr="006230F2" w:rsidRDefault="003779B7" w:rsidP="00467A6D">
      <w:pPr>
        <w:pStyle w:val="ListParagraph"/>
        <w:numPr>
          <w:ilvl w:val="0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តើ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បង្រៀន</w:t>
      </w:r>
      <w:r w:rsidR="0059256E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មូលដ្ឋានគ្រឹះ</w:t>
      </w:r>
      <w:r w:rsidR="008D2977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​គណិតវិទ្យា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ដល់សិស្សតាមកម្រិតសមត្ថភាព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គឺជាអ្វី?</w:t>
      </w:r>
    </w:p>
    <w:p w14:paraId="0F3D2744" w14:textId="2FC565C4" w:rsidR="00467A6D" w:rsidRPr="006230F2" w:rsidRDefault="00467A6D" w:rsidP="00467A6D">
      <w:pPr>
        <w:pStyle w:val="ListParagraph"/>
        <w:numPr>
          <w:ilvl w:val="0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</w:rPr>
      </w:pP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តើហេតុអ្វីបានជាយើងត្រូវមាន 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PTOM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សម្រាប់បង្រៀន</w:t>
      </w:r>
      <w:r w:rsidR="0059256E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មូលដ្ឋានគ្រឹះ</w:t>
      </w:r>
      <w:r w:rsidR="008D2977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​គណិតវិទ្យា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</w:rPr>
        <w:t>?</w:t>
      </w:r>
    </w:p>
    <w:p w14:paraId="0C0E6047" w14:textId="564E9AD5" w:rsidR="00467A6D" w:rsidRPr="006230F2" w:rsidRDefault="00467A6D" w:rsidP="00467A6D">
      <w:pPr>
        <w:pStyle w:val="ListParagraph"/>
        <w:numPr>
          <w:ilvl w:val="0"/>
          <w:numId w:val="13"/>
        </w:numPr>
        <w:rPr>
          <w:rFonts w:ascii="Khmer OS Siemreap" w:hAnsi="Khmer OS Siemreap" w:cs="Khmer OS Siemreap"/>
          <w:color w:val="000000" w:themeColor="text1"/>
          <w:sz w:val="24"/>
          <w:szCs w:val="24"/>
        </w:rPr>
      </w:pP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តើយើងត្រូវបង្រៀន</w:t>
      </w:r>
      <w:r w:rsidR="0059256E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មូលដ្ឋានគ្រឹះ</w:t>
      </w:r>
      <w:r w:rsidR="008D2977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​គណិតវិទ្យា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ដល់សិស្សតាមសមត្ថភាពដោយរបៀបណា?</w:t>
      </w:r>
    </w:p>
    <w:p w14:paraId="714BF4B2" w14:textId="77777777" w:rsidR="00293D62" w:rsidRPr="006230F2" w:rsidRDefault="00293D62" w:rsidP="00293D62">
      <w:pPr>
        <w:pStyle w:val="Heading3"/>
        <w:spacing w:after="120" w:line="240" w:lineRule="auto"/>
        <w:rPr>
          <w:sz w:val="24"/>
          <w:szCs w:val="24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មេរៀនទី២៖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 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ស្វែងយល់អំពី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>PTOM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 មុននឹងចាប់ផ្ដើមបង្រៀនសិស្ស</w:t>
      </w:r>
    </w:p>
    <w:p w14:paraId="09F73B24" w14:textId="792D3C03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ធ្វើតេស្ត</w:t>
      </w:r>
      <w:r w:rsidR="008E18BF">
        <w:rPr>
          <w:rFonts w:ascii="Khmer OS Siemreap" w:hAnsi="Khmer OS Siemreap" w:cs="Khmer OS Siemreap" w:hint="cs"/>
          <w:sz w:val="24"/>
          <w:szCs w:val="24"/>
          <w:cs/>
          <w:lang w:bidi="km-KH"/>
        </w:rPr>
        <w:t>ដើមគ្រា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ដើម្បីវាស់សមត្ថភាព</w:t>
      </w:r>
      <w:r w:rsidR="0059256E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មូលដ្ឋានគ្រឹះ</w:t>
      </w:r>
      <w:r w:rsidR="008D2977"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​គណិតវិទ្យា</w:t>
      </w:r>
    </w:p>
    <w:p w14:paraId="6CA48BE6" w14:textId="3D4441C1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Cambria" w:hAnsi="Cambria" w:cs="Khmer OS Siemreap" w:hint="cs"/>
          <w:sz w:val="24"/>
          <w:szCs w:val="24"/>
          <w:cs/>
          <w:lang w:bidi="km-KH"/>
        </w:rPr>
        <w:t>វិភាគលទ្ធផលតេស្ត</w:t>
      </w:r>
      <w:r w:rsidR="008E18BF">
        <w:rPr>
          <w:rFonts w:ascii="Cambria" w:hAnsi="Cambria" w:cs="Khmer OS Siemreap" w:hint="cs"/>
          <w:sz w:val="24"/>
          <w:szCs w:val="24"/>
          <w:cs/>
          <w:lang w:bidi="km-KH"/>
        </w:rPr>
        <w:t>ដើមគ្រា</w:t>
      </w:r>
      <w:r w:rsidRPr="006230F2">
        <w:rPr>
          <w:rFonts w:ascii="Cambria" w:hAnsi="Cambria" w:cs="Khmer OS Siemreap" w:hint="cs"/>
          <w:sz w:val="24"/>
          <w:szCs w:val="24"/>
          <w:cs/>
          <w:lang w:bidi="km-KH"/>
        </w:rPr>
        <w:t>ដើម្បីដឹងកម្រិតដែលត្រូវបង្រៀន</w:t>
      </w:r>
    </w:p>
    <w:p w14:paraId="7F97DCC1" w14:textId="77777777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ធ្វើសកម្មភាពសិក្សាកម្រិត១ កម្រិត២ និងកម្រិត៣ទាំងអស់</w:t>
      </w:r>
    </w:p>
    <w:p w14:paraId="7FFCCF05" w14:textId="37854FDF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ធ្វើតេស្ត</w:t>
      </w:r>
      <w:r w:rsidR="008E18BF">
        <w:rPr>
          <w:rFonts w:ascii="Khmer OS Siemreap" w:hAnsi="Khmer OS Siemreap" w:cs="Khmer OS Siemreap" w:hint="cs"/>
          <w:sz w:val="24"/>
          <w:szCs w:val="24"/>
          <w:cs/>
          <w:lang w:bidi="km-KH"/>
        </w:rPr>
        <w:t>ចុងគ្រា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ដើម្បីវាស់កម្រិតឈានឡើងនៃសមត្ថភាព</w:t>
      </w:r>
      <w:r w:rsidR="008D2977"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​គណិតវិទ្យា</w:t>
      </w:r>
    </w:p>
    <w:p w14:paraId="209EFD36" w14:textId="736F7612" w:rsidR="00293D62" w:rsidRPr="006230F2" w:rsidRDefault="00293D62" w:rsidP="00293D62">
      <w:pPr>
        <w:pStyle w:val="Heading3"/>
        <w:spacing w:after="120" w:line="240" w:lineRule="auto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មេរៀនទី៣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: 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សម្គាល់សមត្ថភាព</w:t>
      </w:r>
      <w:r w:rsidR="003779B7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គណិតវិទ្យា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របស់សិស្ស</w:t>
      </w:r>
    </w:p>
    <w:p w14:paraId="0E64C6FA" w14:textId="476DC131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</w:rPr>
      </w:pP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>ធ្វើតេស្ត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សិស្សក្នុងថ្នាក់ទាំងអស់ដើម្បីវាស់</w:t>
      </w:r>
      <w:r w:rsidR="008D2977"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សមត្ថភាពគណិតវិទ្យា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របស់ពួកគេម្នាក់ៗ</w:t>
      </w:r>
    </w:p>
    <w:p w14:paraId="4B322DCD" w14:textId="77777777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ធ្វើប្រវត្តិសង្ខេបរបស់សិស្ស៥ (ប្រាំ) នាក់ដែលបានពិន្ទុទាបជាងគេបំផុត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64"/>
        <w:gridCol w:w="2413"/>
        <w:gridCol w:w="2413"/>
      </w:tblGrid>
      <w:tr w:rsidR="00293D62" w:rsidRPr="006230F2" w14:paraId="69D22BA5" w14:textId="77777777" w:rsidTr="00485C9C">
        <w:tc>
          <w:tcPr>
            <w:tcW w:w="2364" w:type="dxa"/>
          </w:tcPr>
          <w:p w14:paraId="5F13E82A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</w:p>
        </w:tc>
        <w:tc>
          <w:tcPr>
            <w:tcW w:w="2413" w:type="dxa"/>
          </w:tcPr>
          <w:p w14:paraId="19BE732B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ឪពុក/អាណាព្យាបាល</w:t>
            </w:r>
          </w:p>
        </w:tc>
        <w:tc>
          <w:tcPr>
            <w:tcW w:w="2413" w:type="dxa"/>
          </w:tcPr>
          <w:p w14:paraId="3A54FF47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ម្ដាយ/អាណាព្យាបាល</w:t>
            </w:r>
          </w:p>
        </w:tc>
      </w:tr>
      <w:tr w:rsidR="00293D62" w:rsidRPr="006230F2" w14:paraId="633493FF" w14:textId="77777777" w:rsidTr="00485C9C">
        <w:tc>
          <w:tcPr>
            <w:tcW w:w="7190" w:type="dxa"/>
            <w:gridSpan w:val="3"/>
          </w:tcPr>
          <w:p w14:paraId="3EE14583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សិស្សឈ្មោះ៖</w:t>
            </w:r>
          </w:p>
        </w:tc>
      </w:tr>
      <w:tr w:rsidR="00293D62" w:rsidRPr="006230F2" w14:paraId="739DCC32" w14:textId="77777777" w:rsidTr="00485C9C">
        <w:tc>
          <w:tcPr>
            <w:tcW w:w="7190" w:type="dxa"/>
            <w:gridSpan w:val="3"/>
          </w:tcPr>
          <w:p w14:paraId="731E7C91" w14:textId="678EE97F" w:rsidR="00293D62" w:rsidRPr="006230F2" w:rsidRDefault="00293D62" w:rsidP="00485C9C">
            <w:pPr>
              <w:pStyle w:val="ListParagraph"/>
              <w:ind w:left="0"/>
              <w:rPr>
                <w:rFonts w:ascii="Cambria" w:hAnsi="Cambria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Cambria" w:hAnsi="Cambria" w:cs="Khmer OS Siemreap" w:hint="cs"/>
                <w:sz w:val="24"/>
                <w:szCs w:val="24"/>
                <w:cs/>
                <w:lang w:bidi="km-KH"/>
              </w:rPr>
              <w:lastRenderedPageBreak/>
              <w:t>កម្រិត</w:t>
            </w:r>
            <w:r w:rsidRPr="006230F2">
              <w:rPr>
                <w:rFonts w:ascii="Khmer OS Siemreap" w:hAnsi="Khmer OS Siemreap" w:cs="Khmer OS Siemreap"/>
                <w:color w:val="000000" w:themeColor="text1"/>
                <w:sz w:val="24"/>
                <w:szCs w:val="24"/>
              </w:rPr>
              <w:t xml:space="preserve"> </w:t>
            </w:r>
            <w:r w:rsidR="00527D1F" w:rsidRPr="006230F2">
              <w:rPr>
                <w:rFonts w:ascii="Cambria" w:hAnsi="Cambria" w:cs="Khmer OS Siemreap"/>
                <w:color w:val="000000" w:themeColor="text1"/>
                <w:sz w:val="24"/>
                <w:szCs w:val="24"/>
              </w:rPr>
              <w:t>PTOM-MATH</w:t>
            </w:r>
            <w:r w:rsidRPr="006230F2">
              <w:rPr>
                <w:rFonts w:ascii="Cambria" w:hAnsi="Cambria" w:cs="Khmer OS Siemreap" w:hint="cs"/>
                <w:color w:val="000000" w:themeColor="text1"/>
                <w:sz w:val="24"/>
                <w:szCs w:val="24"/>
                <w:cs/>
                <w:lang w:bidi="km-KH"/>
              </w:rPr>
              <w:t xml:space="preserve">៖ </w:t>
            </w:r>
          </w:p>
        </w:tc>
      </w:tr>
      <w:tr w:rsidR="00293D62" w:rsidRPr="006230F2" w14:paraId="2F42F909" w14:textId="77777777" w:rsidTr="00485C9C">
        <w:tc>
          <w:tcPr>
            <w:tcW w:w="2364" w:type="dxa"/>
          </w:tcPr>
          <w:p w14:paraId="07AF8E62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ឈ្មោះ</w:t>
            </w:r>
          </w:p>
        </w:tc>
        <w:tc>
          <w:tcPr>
            <w:tcW w:w="2413" w:type="dxa"/>
          </w:tcPr>
          <w:p w14:paraId="74F5EE96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413" w:type="dxa"/>
          </w:tcPr>
          <w:p w14:paraId="19CED80C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  <w:tr w:rsidR="00293D62" w:rsidRPr="006230F2" w14:paraId="07853451" w14:textId="77777777" w:rsidTr="00485C9C">
        <w:tc>
          <w:tcPr>
            <w:tcW w:w="2364" w:type="dxa"/>
          </w:tcPr>
          <w:p w14:paraId="37589C58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អាយុ</w:t>
            </w:r>
          </w:p>
        </w:tc>
        <w:tc>
          <w:tcPr>
            <w:tcW w:w="2413" w:type="dxa"/>
          </w:tcPr>
          <w:p w14:paraId="5D72C025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413" w:type="dxa"/>
          </w:tcPr>
          <w:p w14:paraId="16424607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  <w:tr w:rsidR="00293D62" w:rsidRPr="006230F2" w14:paraId="41798EC7" w14:textId="77777777" w:rsidTr="00485C9C">
        <w:tc>
          <w:tcPr>
            <w:tcW w:w="2364" w:type="dxa"/>
          </w:tcPr>
          <w:p w14:paraId="1C34BCA1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លេខទូរសព្ទ</w:t>
            </w:r>
          </w:p>
        </w:tc>
        <w:tc>
          <w:tcPr>
            <w:tcW w:w="2413" w:type="dxa"/>
          </w:tcPr>
          <w:p w14:paraId="2E351E9E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413" w:type="dxa"/>
          </w:tcPr>
          <w:p w14:paraId="46E45ABB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  <w:tr w:rsidR="00293D62" w:rsidRPr="006230F2" w14:paraId="20DC3476" w14:textId="77777777" w:rsidTr="00485C9C">
        <w:tc>
          <w:tcPr>
            <w:tcW w:w="2364" w:type="dxa"/>
          </w:tcPr>
          <w:p w14:paraId="6F672FC6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ប្រើបណ្ដាញសង្គម</w:t>
            </w:r>
          </w:p>
        </w:tc>
        <w:tc>
          <w:tcPr>
            <w:tcW w:w="2413" w:type="dxa"/>
          </w:tcPr>
          <w:p w14:paraId="64A0A3B5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413" w:type="dxa"/>
          </w:tcPr>
          <w:p w14:paraId="01B53C70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  <w:tr w:rsidR="00293D62" w:rsidRPr="006230F2" w14:paraId="0EA7D961" w14:textId="77777777" w:rsidTr="00485C9C">
        <w:tc>
          <w:tcPr>
            <w:tcW w:w="2364" w:type="dxa"/>
          </w:tcPr>
          <w:p w14:paraId="3AD546F2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កម្រិតវប្បធម៌</w:t>
            </w:r>
          </w:p>
        </w:tc>
        <w:tc>
          <w:tcPr>
            <w:tcW w:w="2413" w:type="dxa"/>
          </w:tcPr>
          <w:p w14:paraId="230F859C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413" w:type="dxa"/>
          </w:tcPr>
          <w:p w14:paraId="25858764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  <w:tr w:rsidR="00293D62" w:rsidRPr="006230F2" w14:paraId="3483F16E" w14:textId="77777777" w:rsidTr="00485C9C">
        <w:tc>
          <w:tcPr>
            <w:tcW w:w="2364" w:type="dxa"/>
          </w:tcPr>
          <w:p w14:paraId="584B0DBE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មុខរបរ</w:t>
            </w:r>
          </w:p>
        </w:tc>
        <w:tc>
          <w:tcPr>
            <w:tcW w:w="2413" w:type="dxa"/>
          </w:tcPr>
          <w:p w14:paraId="525B1201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  <w:tc>
          <w:tcPr>
            <w:tcW w:w="2413" w:type="dxa"/>
          </w:tcPr>
          <w:p w14:paraId="0ACEA45B" w14:textId="77777777" w:rsidR="00293D62" w:rsidRPr="006230F2" w:rsidRDefault="00293D62" w:rsidP="00485C9C">
            <w:pPr>
              <w:pStyle w:val="ListParagraph"/>
              <w:ind w:left="0"/>
              <w:rPr>
                <w:rFonts w:ascii="Khmer OS Siemreap" w:hAnsi="Khmer OS Siemreap" w:cs="Khmer OS Siemreap"/>
                <w:sz w:val="24"/>
                <w:szCs w:val="24"/>
              </w:rPr>
            </w:pPr>
          </w:p>
        </w:tc>
      </w:tr>
    </w:tbl>
    <w:p w14:paraId="44D1CF8B" w14:textId="09BE9294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រៀបចំផែនការសកម្មភាពជួយសិស្ស</w:t>
      </w:r>
      <w:r w:rsidR="003779B7"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ខ្សោយគណិតវិទ្យា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ទាំង៥ (ប្រាំ) នាក់។</w:t>
      </w:r>
    </w:p>
    <w:p w14:paraId="4013E562" w14:textId="6953698C" w:rsidR="00293D62" w:rsidRPr="006230F2" w:rsidRDefault="00293D62" w:rsidP="00293D62">
      <w:pPr>
        <w:pStyle w:val="Heading3"/>
        <w:spacing w:after="120" w:line="240" w:lineRule="auto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មេរៀនទី៤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-១៥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៖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  <w:t xml:space="preserve"> 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បង្រៀន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សិស្ស</w:t>
      </w:r>
      <w:r w:rsidR="003779B7"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ខ្សោយគណិតវិទ្យា</w:t>
      </w: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>ទាំង៥ (ប្រាំ) នាក់</w:t>
      </w:r>
    </w:p>
    <w:p w14:paraId="5653AAEE" w14:textId="1F2D5D2D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បង្រៀនសិស្ស</w:t>
      </w:r>
      <w:r w:rsidR="003779B7"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ខ្សោយគណិតវិទ្យា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ទាំង៥នាក់ (ប្រាំ) តាមថ្នាលបឋមលើមុខវិជ្ជា </w:t>
      </w:r>
      <w:r w:rsidRPr="006230F2">
        <w:rPr>
          <w:rFonts w:ascii="Khmer OS Siemreap" w:hAnsi="Khmer OS Siemreap" w:cs="Khmer OS Siemreap"/>
          <w:sz w:val="24"/>
          <w:szCs w:val="24"/>
          <w:lang w:bidi="km-KH"/>
        </w:rPr>
        <w:t>PTOM-</w:t>
      </w:r>
      <w:r w:rsidR="00534CCC" w:rsidRPr="006230F2">
        <w:rPr>
          <w:rFonts w:ascii="Khmer OS Siemreap" w:hAnsi="Khmer OS Siemreap" w:cs="Khmer OS Siemreap"/>
          <w:sz w:val="24"/>
          <w:szCs w:val="24"/>
          <w:lang w:bidi="km-KH"/>
        </w:rPr>
        <w:t>MATH</w:t>
      </w:r>
      <w:r w:rsidRPr="006230F2">
        <w:rPr>
          <w:rFonts w:ascii="Khmer OS Siemreap" w:hAnsi="Khmer OS Siemreap" w:cs="Khmer OS Siemreap"/>
          <w:sz w:val="24"/>
          <w:szCs w:val="24"/>
          <w:lang w:bidi="km-KH"/>
        </w:rPr>
        <w:t xml:space="preserve"> 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ចំនួន១២សប្ដាហ៍ ដោយប្រើសេចក្ដីណែនាំស្ដីពីការបំប៉នសិស្សរៀនយឺតក្នុងអំឡុងបវេសនកាល</w:t>
      </w:r>
      <w:r w:rsidR="008012F5"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និង/ឬវិស្សមកាល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និងខ្លឹមសារក្នុងថ្នាលបឋម </w:t>
      </w:r>
      <w:hyperlink r:id="rId8" w:history="1">
        <w:r w:rsidRPr="006230F2">
          <w:rPr>
            <w:rStyle w:val="Hyperlink"/>
            <w:rFonts w:ascii="Khmer OS Siemreap" w:hAnsi="Khmer OS Siemreap" w:cs="Khmer OS Siemreap"/>
            <w:sz w:val="24"/>
            <w:szCs w:val="24"/>
            <w:lang w:bidi="km-KH"/>
          </w:rPr>
          <w:t>https://plp.moeys.gov.kh/subjx</w:t>
        </w:r>
        <w:r w:rsidRPr="006230F2">
          <w:rPr>
            <w:rStyle w:val="Hyperlink"/>
            <w:rFonts w:ascii="Khmer OS Siemreap" w:hAnsi="Khmer OS Siemreap" w:cs="Khmer OS Siemreap"/>
            <w:sz w:val="24"/>
            <w:szCs w:val="24"/>
            <w:cs/>
            <w:lang w:bidi="km-KH"/>
          </w:rPr>
          <w:t>2</w:t>
        </w:r>
      </w:hyperlink>
    </w:p>
    <w:p w14:paraId="62D14D7E" w14:textId="77777777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ប្រជុំបច្ចេកទេសជាមួយគ្រូបង្រៀនដទៃទៀត និងថ្នាក់ដឹកនាំដើម្បីបង្ហាញលទ្ធផល និងបញ្ហាប្រឈមដែលត្រូវដោះស្រាយ</w:t>
      </w:r>
    </w:p>
    <w:p w14:paraId="1296BD3B" w14:textId="77777777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ធ្វើរបាយការណ៍អំពីបញ្ហាប្រឈម វឌ្ឍនភាព និងយន្តការគាំទ្រប្រចាំសប្ដាហ៍របស់សិស្សម្នាក់ៗ</w:t>
      </w:r>
    </w:p>
    <w:p w14:paraId="3BE64DD6" w14:textId="212B86AC" w:rsidR="00293D62" w:rsidRPr="006230F2" w:rsidRDefault="00293D62" w:rsidP="00293D62">
      <w:pPr>
        <w:spacing w:after="120" w:line="240" w:lineRule="auto"/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cs/>
          <w:lang w:bidi="km-KH"/>
        </w:rPr>
        <w:t>មេរៀនទី</w:t>
      </w:r>
      <w:r w:rsidRPr="006230F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១៦</w:t>
      </w:r>
      <w:r w:rsidRPr="006230F2"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cs/>
          <w:lang w:bidi="km-KH"/>
        </w:rPr>
        <w:t>៖</w:t>
      </w:r>
      <w:r w:rsidRPr="006230F2">
        <w:rPr>
          <w:rFonts w:ascii="Khmer OS Siemreap" w:hAnsi="Khmer OS Siemreap" w:cs="Khmer OS Siemreap"/>
          <w:b/>
          <w:bCs/>
          <w:color w:val="000000" w:themeColor="text1"/>
          <w:sz w:val="24"/>
          <w:szCs w:val="24"/>
          <w:lang w:bidi="km-KH"/>
        </w:rPr>
        <w:t xml:space="preserve"> </w:t>
      </w:r>
      <w:r w:rsidRPr="006230F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វាយតម្លៃសមត្ថភាព</w:t>
      </w:r>
      <w:r w:rsidR="003779B7" w:rsidRPr="006230F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គណិតវិទ្យា</w:t>
      </w:r>
      <w:r w:rsidRPr="006230F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របស់សិស្សទាំងអស់ក្នុងថ្នាក់</w:t>
      </w:r>
      <w:r w:rsidR="003779B7" w:rsidRPr="006230F2">
        <w:rPr>
          <w:rFonts w:ascii="Khmer OS Siemreap" w:hAnsi="Khmer OS Siemreap" w:cs="Khmer OS Siemreap" w:hint="cs"/>
          <w:b/>
          <w:bCs/>
          <w:color w:val="000000" w:themeColor="text1"/>
          <w:sz w:val="24"/>
          <w:szCs w:val="24"/>
          <w:cs/>
          <w:lang w:bidi="km-KH"/>
        </w:rPr>
        <w:t>ចុងគ្រា</w:t>
      </w:r>
    </w:p>
    <w:p w14:paraId="0D44D693" w14:textId="01E58635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b/>
          <w:bCs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ធ្វើតេស្តសិស្សទាំងអស់ក្នុងថ្នាក់តាមថ្នាលបឋមលើមុខវិជ្ជា </w:t>
      </w:r>
      <w:r w:rsidR="00527D1F" w:rsidRPr="006230F2">
        <w:rPr>
          <w:rFonts w:ascii="Khmer OS Siemreap" w:hAnsi="Khmer OS Siemreap" w:cs="Khmer OS Siemreap"/>
          <w:sz w:val="24"/>
          <w:szCs w:val="24"/>
          <w:lang w:bidi="km-KH"/>
        </w:rPr>
        <w:t>PTOM-MATH</w:t>
      </w:r>
    </w:p>
    <w:p w14:paraId="24E871FD" w14:textId="27A9396A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b/>
          <w:bCs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វិភាគលទ្ធផលដោយប្រៀបធៀបលទ្ធផលរបស់សិស្សទាំង៥នាក់ ជាមួយនឹងសិស្សទាំងអស់ ដោយប្រើទិន្នន័យតេស្ដ</w:t>
      </w:r>
      <w:r w:rsidR="008E18BF">
        <w:rPr>
          <w:rFonts w:ascii="Khmer OS Siemreap" w:hAnsi="Khmer OS Siemreap" w:cs="Khmer OS Siemreap" w:hint="cs"/>
          <w:sz w:val="24"/>
          <w:szCs w:val="24"/>
          <w:cs/>
          <w:lang w:bidi="km-KH"/>
        </w:rPr>
        <w:t>ដើមគ្រា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និងតេស្ដ</w:t>
      </w:r>
      <w:r w:rsidR="008E18BF">
        <w:rPr>
          <w:rFonts w:ascii="Khmer OS Siemreap" w:hAnsi="Khmer OS Siemreap" w:cs="Khmer OS Siemreap" w:hint="cs"/>
          <w:sz w:val="24"/>
          <w:szCs w:val="24"/>
          <w:cs/>
          <w:lang w:bidi="km-KH"/>
        </w:rPr>
        <w:t>ចុងគ្រា</w:t>
      </w:r>
    </w:p>
    <w:p w14:paraId="0469AD50" w14:textId="5596589C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b/>
          <w:bCs/>
          <w:sz w:val="24"/>
          <w:szCs w:val="24"/>
          <w:lang w:bidi="km-KH"/>
        </w:rPr>
      </w:pPr>
      <w:r w:rsidRPr="006230F2">
        <w:rPr>
          <w:rFonts w:ascii="Cambria" w:hAnsi="Cambria" w:cs="Khmer OS Siemreap" w:hint="cs"/>
          <w:sz w:val="24"/>
          <w:szCs w:val="24"/>
          <w:cs/>
          <w:lang w:bidi="km-KH"/>
        </w:rPr>
        <w:t>ចងក្រងរបាយការណ៍ដោយផ្អែកលើទិន្នន័យ និងកំណត់ហេតុក្នុងរយៈពេល១៥សប្ដាហ៍កន្លងមក​ក្នុងដំណើរជួយសិស្ស</w:t>
      </w:r>
      <w:r w:rsidR="003779B7" w:rsidRPr="006230F2">
        <w:rPr>
          <w:rFonts w:ascii="Cambria" w:hAnsi="Cambria" w:cs="Khmer OS Siemreap" w:hint="cs"/>
          <w:sz w:val="24"/>
          <w:szCs w:val="24"/>
          <w:cs/>
          <w:lang w:bidi="km-KH"/>
        </w:rPr>
        <w:t>ខ្សោយគណិតវិទ្យា</w:t>
      </w:r>
      <w:r w:rsidRPr="006230F2">
        <w:rPr>
          <w:rFonts w:ascii="Cambria" w:hAnsi="Cambria" w:cs="Khmer OS Siemreap" w:hint="cs"/>
          <w:sz w:val="24"/>
          <w:szCs w:val="24"/>
          <w:cs/>
          <w:lang w:bidi="km-KH"/>
        </w:rPr>
        <w:t>ទាំងប្រាំនាក់</w:t>
      </w:r>
    </w:p>
    <w:p w14:paraId="652A8497" w14:textId="77777777" w:rsidR="00293D62" w:rsidRPr="006230F2" w:rsidRDefault="00293D62" w:rsidP="00293D62">
      <w:pPr>
        <w:pStyle w:val="Heading3"/>
        <w:spacing w:after="120" w:line="240" w:lineRule="auto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៥. 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ទម្រង់នៃការបង្រៀន និងរៀន</w:t>
      </w:r>
    </w:p>
    <w:p w14:paraId="2B2D8D57" w14:textId="23E4F4E9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ចូលរួមវគ្គតម្រង់ទិសចំនួន</w:t>
      </w:r>
      <w:r w:rsidR="00321D6D"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ពីរ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ថ្ងៃនៅសាលាគរុកោសល្យ </w:t>
      </w:r>
    </w:p>
    <w:p w14:paraId="0D941F72" w14:textId="77777777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>រៀនតាមថ្នាលបឋមដោយខ្លួនឯង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តាមរយៈការប្រើថ្នាលបឋមដើម្បីបង្រៀនសិស្ស</w:t>
      </w: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 </w:t>
      </w:r>
    </w:p>
    <w:p w14:paraId="06870DEB" w14:textId="77777777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ចូលរួមពិភាក្សាលើ</w:t>
      </w: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>វេទិកាពិភាក្សា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របស់ថ្នាលបឋម</w:t>
      </w: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>ម្ដងក្នុងមួយសប្ដាហ៍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ក្រោមការសម្របសម្រួល​របស់គ្រូបង្គោលថ្នាលបឋមជាតិ</w:t>
      </w: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 </w:t>
      </w:r>
    </w:p>
    <w:p w14:paraId="062D9803" w14:textId="77777777" w:rsidR="00293D62" w:rsidRPr="006230F2" w:rsidRDefault="00293D62" w:rsidP="00293D62">
      <w:pPr>
        <w:pStyle w:val="Heading3"/>
        <w:spacing w:after="120" w:line="240" w:lineRule="auto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lastRenderedPageBreak/>
        <w:t xml:space="preserve">៦. 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ក្រុមគ្រូបង្រៀនគោលដៅ</w:t>
      </w:r>
    </w:p>
    <w:p w14:paraId="1E2D61F1" w14:textId="77777777" w:rsidR="00293D62" w:rsidRPr="006230F2" w:rsidRDefault="00293D62" w:rsidP="00293D62">
      <w:pPr>
        <w:pStyle w:val="ListParagraph"/>
        <w:numPr>
          <w:ilvl w:val="1"/>
          <w:numId w:val="11"/>
        </w:numPr>
        <w:spacing w:after="120" w:line="240" w:lineRule="auto"/>
        <w:ind w:left="720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>គ្រូបង្រៀនថ្នាក់ទី១-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៦</w:t>
      </w: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 xml:space="preserve"> និងគរុនិសិ្សតដែលនឹងត្រូ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វ</w:t>
      </w: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>បង្រៀននៅកម្រិតបឋមសិក្សា។</w:t>
      </w:r>
    </w:p>
    <w:p w14:paraId="4E130C87" w14:textId="77777777" w:rsidR="00293D62" w:rsidRPr="006230F2" w:rsidRDefault="00293D62" w:rsidP="00293D62">
      <w:pPr>
        <w:rPr>
          <w:rFonts w:ascii="Khmer OS Siemreap" w:eastAsiaTheme="majorEastAsia" w:hAnsi="Khmer OS Siemreap" w:cs="Khmer OS Siemreap"/>
          <w:b/>
          <w:bCs/>
          <w:color w:val="000000" w:themeColor="text1"/>
          <w:sz w:val="24"/>
          <w:szCs w:val="24"/>
          <w:cs/>
          <w:lang w:bidi="km-KH"/>
        </w:rPr>
      </w:pP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br w:type="page"/>
      </w:r>
    </w:p>
    <w:p w14:paraId="4BD476CD" w14:textId="77777777" w:rsidR="00293D62" w:rsidRPr="006230F2" w:rsidRDefault="00293D62" w:rsidP="00293D62">
      <w:pPr>
        <w:pStyle w:val="Heading3"/>
        <w:spacing w:after="120" w:line="240" w:lineRule="auto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lastRenderedPageBreak/>
        <w:t xml:space="preserve">៧. </w:t>
      </w:r>
      <w:r w:rsidRPr="006230F2">
        <w:rPr>
          <w:rFonts w:ascii="Khmer OS Siemreap" w:hAnsi="Khmer OS Siemreap" w:cs="Khmer OS Siemreap"/>
          <w:color w:val="000000" w:themeColor="text1"/>
          <w:sz w:val="24"/>
          <w:szCs w:val="24"/>
          <w:cs/>
          <w:lang w:bidi="km-KH"/>
        </w:rPr>
        <w:t>លក្ខណៈវិនិច្ឆ័យ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6"/>
        <w:gridCol w:w="6900"/>
        <w:gridCol w:w="1554"/>
      </w:tblGrid>
      <w:tr w:rsidR="00293D62" w:rsidRPr="006230F2" w14:paraId="4B11DB5B" w14:textId="77777777" w:rsidTr="006230F2">
        <w:trPr>
          <w:trHeight w:val="521"/>
        </w:trPr>
        <w:tc>
          <w:tcPr>
            <w:tcW w:w="479" w:type="pct"/>
          </w:tcPr>
          <w:p w14:paraId="30DE758F" w14:textId="77777777" w:rsidR="00293D62" w:rsidRPr="006230F2" w:rsidRDefault="00293D62" w:rsidP="006230F2">
            <w:pPr>
              <w:ind w:left="-110"/>
              <w:jc w:val="center"/>
              <w:rPr>
                <w:rFonts w:ascii="Khmer OS Siemreap" w:hAnsi="Khmer OS Siemreap" w:cs="Khmer OS Siemreap"/>
                <w:b/>
                <w:bCs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b/>
                <w:bCs/>
                <w:sz w:val="24"/>
                <w:szCs w:val="24"/>
                <w:cs/>
                <w:lang w:bidi="km-KH"/>
              </w:rPr>
              <w:t>ល.រ.</w:t>
            </w:r>
          </w:p>
        </w:tc>
        <w:tc>
          <w:tcPr>
            <w:tcW w:w="3690" w:type="pct"/>
          </w:tcPr>
          <w:p w14:paraId="6150B5AE" w14:textId="77777777" w:rsidR="00293D62" w:rsidRPr="006230F2" w:rsidRDefault="00293D62" w:rsidP="00485C9C">
            <w:pPr>
              <w:ind w:left="360"/>
              <w:rPr>
                <w:rFonts w:ascii="Khmer OS Siemreap" w:hAnsi="Khmer OS Siemreap" w:cs="Khmer OS Siemreap"/>
                <w:b/>
                <w:bCs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b/>
                <w:bCs/>
                <w:sz w:val="24"/>
                <w:szCs w:val="24"/>
                <w:cs/>
                <w:lang w:bidi="km-KH"/>
              </w:rPr>
              <w:t>លក្ខណៈវិនិច្ឆ័យ</w:t>
            </w:r>
          </w:p>
        </w:tc>
        <w:tc>
          <w:tcPr>
            <w:tcW w:w="831" w:type="pct"/>
          </w:tcPr>
          <w:p w14:paraId="7056C008" w14:textId="77777777" w:rsidR="00293D62" w:rsidRPr="006230F2" w:rsidRDefault="00293D62" w:rsidP="00485C9C">
            <w:pPr>
              <w:ind w:left="360"/>
              <w:rPr>
                <w:rFonts w:ascii="Khmer OS Siemreap" w:hAnsi="Khmer OS Siemreap" w:cs="Khmer OS Siemreap"/>
                <w:b/>
                <w:bCs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b/>
                <w:bCs/>
                <w:sz w:val="24"/>
                <w:szCs w:val="24"/>
                <w:cs/>
                <w:lang w:bidi="km-KH"/>
              </w:rPr>
              <w:t>ពិន្ទុ</w:t>
            </w:r>
          </w:p>
        </w:tc>
      </w:tr>
      <w:tr w:rsidR="00E6715D" w:rsidRPr="006230F2" w14:paraId="553C8282" w14:textId="77777777" w:rsidTr="006230F2">
        <w:trPr>
          <w:trHeight w:val="521"/>
        </w:trPr>
        <w:tc>
          <w:tcPr>
            <w:tcW w:w="479" w:type="pct"/>
          </w:tcPr>
          <w:p w14:paraId="091EA9FD" w14:textId="6F6B519F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b/>
                <w:bCs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1</w:t>
            </w:r>
          </w:p>
        </w:tc>
        <w:tc>
          <w:tcPr>
            <w:tcW w:w="3690" w:type="pct"/>
          </w:tcPr>
          <w:p w14:paraId="786C048E" w14:textId="7A2A80DC" w:rsidR="00E6715D" w:rsidRPr="006230F2" w:rsidRDefault="00E6715D" w:rsidP="00AF765E">
            <w:pPr>
              <w:ind w:left="7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ចូលរួមវគ្គតម្រង់ទិស</w:t>
            </w:r>
            <w:r w:rsidR="00CC05C1"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ពីរថ្ងៃ</w:t>
            </w: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នៅសាលគរុកោសល្យ</w:t>
            </w:r>
            <w:r w:rsidR="008D2977"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 xml:space="preserve"> </w:t>
            </w:r>
            <w:r w:rsidR="008D2977"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(</w:t>
            </w:r>
            <w:r w:rsidR="008D2977"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ឬ បើសកម្មភាពទី២-៣-៤-៥-៦-៧-១០ ត្រូវ​បានបំពេញ)</w:t>
            </w:r>
          </w:p>
        </w:tc>
        <w:tc>
          <w:tcPr>
            <w:tcW w:w="831" w:type="pct"/>
          </w:tcPr>
          <w:p w14:paraId="62F7BDE2" w14:textId="0785D5E6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b/>
                <w:bCs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1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0%</w:t>
            </w:r>
          </w:p>
        </w:tc>
      </w:tr>
      <w:tr w:rsidR="00E6715D" w:rsidRPr="006230F2" w14:paraId="05B9FCFF" w14:textId="77777777" w:rsidTr="006230F2">
        <w:trPr>
          <w:trHeight w:val="531"/>
        </w:trPr>
        <w:tc>
          <w:tcPr>
            <w:tcW w:w="479" w:type="pct"/>
          </w:tcPr>
          <w:p w14:paraId="071913FE" w14:textId="032721DF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2</w:t>
            </w:r>
          </w:p>
        </w:tc>
        <w:tc>
          <w:tcPr>
            <w:tcW w:w="3690" w:type="pct"/>
          </w:tcPr>
          <w:p w14:paraId="6820BA42" w14:textId="4D912C9D" w:rsidR="00E6715D" w:rsidRPr="006230F2" w:rsidRDefault="00E6715D" w:rsidP="00E6715D">
            <w:pPr>
              <w:ind w:left="7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ទិន្នន័យធ្វើតេស្ត</w:t>
            </w:r>
            <w:r w:rsidR="008E18BF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ចុងគ្រា</w:t>
            </w: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 xml:space="preserve"> តេស្ដ</w:t>
            </w:r>
            <w:r w:rsidR="008E18BF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ដើមគ្រា</w:t>
            </w: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 xml:space="preserve"> និងសកម្មភាពសិក្សារបស់គ្រូ</w:t>
            </w:r>
          </w:p>
        </w:tc>
        <w:tc>
          <w:tcPr>
            <w:tcW w:w="831" w:type="pct"/>
          </w:tcPr>
          <w:p w14:paraId="4A965EA7" w14:textId="77777777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1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0%</w:t>
            </w:r>
          </w:p>
        </w:tc>
      </w:tr>
      <w:tr w:rsidR="00E6715D" w:rsidRPr="006230F2" w14:paraId="1D4714F8" w14:textId="77777777" w:rsidTr="006230F2">
        <w:trPr>
          <w:trHeight w:val="521"/>
        </w:trPr>
        <w:tc>
          <w:tcPr>
            <w:tcW w:w="479" w:type="pct"/>
          </w:tcPr>
          <w:p w14:paraId="4B2B6B53" w14:textId="0F4B2B13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3</w:t>
            </w:r>
          </w:p>
        </w:tc>
        <w:tc>
          <w:tcPr>
            <w:tcW w:w="3690" w:type="pct"/>
          </w:tcPr>
          <w:p w14:paraId="5BC11AD4" w14:textId="47254326" w:rsidR="00E6715D" w:rsidRPr="006230F2" w:rsidRDefault="00E6715D" w:rsidP="00E6715D">
            <w:pPr>
              <w:ind w:left="7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ប្រវត្តិធ្វើតេស្តសិស្សទាំងអស់</w:t>
            </w:r>
            <w:r w:rsidR="008E18BF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ចុងគ្រា</w:t>
            </w: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 xml:space="preserve"> និង</w:t>
            </w:r>
            <w:r w:rsidR="008E18BF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ដើមគ្រា</w:t>
            </w:r>
          </w:p>
        </w:tc>
        <w:tc>
          <w:tcPr>
            <w:tcW w:w="831" w:type="pct"/>
          </w:tcPr>
          <w:p w14:paraId="1A2F2264" w14:textId="77777777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1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0%</w:t>
            </w:r>
          </w:p>
        </w:tc>
      </w:tr>
      <w:tr w:rsidR="00E6715D" w:rsidRPr="006230F2" w14:paraId="68A28BDB" w14:textId="77777777" w:rsidTr="006230F2">
        <w:trPr>
          <w:trHeight w:val="521"/>
        </w:trPr>
        <w:tc>
          <w:tcPr>
            <w:tcW w:w="479" w:type="pct"/>
          </w:tcPr>
          <w:p w14:paraId="4AFC423D" w14:textId="51C0412F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4</w:t>
            </w:r>
          </w:p>
        </w:tc>
        <w:tc>
          <w:tcPr>
            <w:tcW w:w="3690" w:type="pct"/>
          </w:tcPr>
          <w:p w14:paraId="4A85F753" w14:textId="77777777" w:rsidR="00E6715D" w:rsidRPr="006230F2" w:rsidRDefault="00E6715D" w:rsidP="00E6715D">
            <w:pPr>
              <w:ind w:left="7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  <w:t>ប្រវត្តិធ្វើតេស្ត</w:t>
            </w: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 xml:space="preserve"> និងសិក្សារបស់សិស្សទាំង៥នាក់</w:t>
            </w:r>
          </w:p>
        </w:tc>
        <w:tc>
          <w:tcPr>
            <w:tcW w:w="831" w:type="pct"/>
          </w:tcPr>
          <w:p w14:paraId="106E0AD7" w14:textId="77777777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1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0%</w:t>
            </w:r>
          </w:p>
        </w:tc>
      </w:tr>
      <w:tr w:rsidR="00E6715D" w:rsidRPr="006230F2" w14:paraId="50AD7EDB" w14:textId="77777777" w:rsidTr="006230F2">
        <w:trPr>
          <w:trHeight w:val="531"/>
        </w:trPr>
        <w:tc>
          <w:tcPr>
            <w:tcW w:w="479" w:type="pct"/>
          </w:tcPr>
          <w:p w14:paraId="3EDC41C7" w14:textId="57918B47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5</w:t>
            </w:r>
          </w:p>
        </w:tc>
        <w:tc>
          <w:tcPr>
            <w:tcW w:w="3690" w:type="pct"/>
          </w:tcPr>
          <w:p w14:paraId="22D43461" w14:textId="6DF0B86C" w:rsidR="00E6715D" w:rsidRPr="006230F2" w:rsidRDefault="00E6715D" w:rsidP="00E6715D">
            <w:pPr>
              <w:ind w:left="70"/>
              <w:rPr>
                <w:rFonts w:ascii="Cambria" w:hAnsi="Cambria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សិស្សម្នាក់បានឆ្លងកម្រិត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 xml:space="preserve"> PTOM-MATH</w:t>
            </w:r>
          </w:p>
        </w:tc>
        <w:tc>
          <w:tcPr>
            <w:tcW w:w="831" w:type="pct"/>
          </w:tcPr>
          <w:p w14:paraId="41EA32D9" w14:textId="77777777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10%</w:t>
            </w:r>
          </w:p>
        </w:tc>
      </w:tr>
      <w:tr w:rsidR="00E6715D" w:rsidRPr="006230F2" w14:paraId="772FE1C7" w14:textId="77777777" w:rsidTr="006230F2">
        <w:trPr>
          <w:trHeight w:val="521"/>
        </w:trPr>
        <w:tc>
          <w:tcPr>
            <w:tcW w:w="479" w:type="pct"/>
          </w:tcPr>
          <w:p w14:paraId="2AE87119" w14:textId="05990F85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  <w:t>6</w:t>
            </w:r>
          </w:p>
        </w:tc>
        <w:tc>
          <w:tcPr>
            <w:tcW w:w="3690" w:type="pct"/>
          </w:tcPr>
          <w:p w14:paraId="3247A83F" w14:textId="1B50A806" w:rsidR="00E6715D" w:rsidRPr="006230F2" w:rsidRDefault="00E6715D" w:rsidP="00E6715D">
            <w:pPr>
              <w:ind w:left="7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សិស្សពីរនាក់បានឆ្លងកម្រិត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 xml:space="preserve"> PTOM-MATH</w:t>
            </w:r>
          </w:p>
        </w:tc>
        <w:tc>
          <w:tcPr>
            <w:tcW w:w="831" w:type="pct"/>
          </w:tcPr>
          <w:p w14:paraId="020E3C67" w14:textId="77777777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1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0%</w:t>
            </w:r>
          </w:p>
        </w:tc>
      </w:tr>
      <w:tr w:rsidR="00E6715D" w:rsidRPr="006230F2" w14:paraId="35325485" w14:textId="77777777" w:rsidTr="006230F2">
        <w:trPr>
          <w:trHeight w:val="531"/>
        </w:trPr>
        <w:tc>
          <w:tcPr>
            <w:tcW w:w="479" w:type="pct"/>
          </w:tcPr>
          <w:p w14:paraId="02F58F80" w14:textId="5BF503EF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7</w:t>
            </w:r>
          </w:p>
        </w:tc>
        <w:tc>
          <w:tcPr>
            <w:tcW w:w="3690" w:type="pct"/>
          </w:tcPr>
          <w:p w14:paraId="218EE3D0" w14:textId="4BFD069F" w:rsidR="00E6715D" w:rsidRPr="006230F2" w:rsidRDefault="00E6715D" w:rsidP="00E6715D">
            <w:pPr>
              <w:ind w:left="7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សិស្សបីនាក់បានឆ្លងកម្រិត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 xml:space="preserve"> PTOM-MATH</w:t>
            </w:r>
          </w:p>
        </w:tc>
        <w:tc>
          <w:tcPr>
            <w:tcW w:w="831" w:type="pct"/>
          </w:tcPr>
          <w:p w14:paraId="01C672E4" w14:textId="77777777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1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0%</w:t>
            </w:r>
          </w:p>
        </w:tc>
      </w:tr>
      <w:tr w:rsidR="00E6715D" w:rsidRPr="006230F2" w14:paraId="4112D5F5" w14:textId="77777777" w:rsidTr="006230F2">
        <w:trPr>
          <w:trHeight w:val="521"/>
        </w:trPr>
        <w:tc>
          <w:tcPr>
            <w:tcW w:w="479" w:type="pct"/>
          </w:tcPr>
          <w:p w14:paraId="66E134EE" w14:textId="61A4BE84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8</w:t>
            </w:r>
          </w:p>
        </w:tc>
        <w:tc>
          <w:tcPr>
            <w:tcW w:w="3690" w:type="pct"/>
          </w:tcPr>
          <w:p w14:paraId="68B86B4C" w14:textId="5CFCC351" w:rsidR="00E6715D" w:rsidRPr="006230F2" w:rsidRDefault="00E6715D" w:rsidP="00E6715D">
            <w:pPr>
              <w:ind w:left="7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សិស្សបួននាក់បានឆ្លងកម្រិត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 xml:space="preserve"> PTOM-MATH</w:t>
            </w:r>
          </w:p>
        </w:tc>
        <w:tc>
          <w:tcPr>
            <w:tcW w:w="831" w:type="pct"/>
          </w:tcPr>
          <w:p w14:paraId="05F91E7A" w14:textId="77777777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1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0%</w:t>
            </w:r>
          </w:p>
        </w:tc>
      </w:tr>
      <w:tr w:rsidR="00E6715D" w:rsidRPr="006230F2" w14:paraId="01D2CDF3" w14:textId="77777777" w:rsidTr="006230F2">
        <w:trPr>
          <w:trHeight w:val="531"/>
        </w:trPr>
        <w:tc>
          <w:tcPr>
            <w:tcW w:w="479" w:type="pct"/>
          </w:tcPr>
          <w:p w14:paraId="0AA6F538" w14:textId="082DADDD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9</w:t>
            </w:r>
          </w:p>
        </w:tc>
        <w:tc>
          <w:tcPr>
            <w:tcW w:w="3690" w:type="pct"/>
          </w:tcPr>
          <w:p w14:paraId="421A1752" w14:textId="4747024B" w:rsidR="00E6715D" w:rsidRPr="006230F2" w:rsidRDefault="00E6715D" w:rsidP="00E6715D">
            <w:pPr>
              <w:ind w:left="7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សិស្សប្រាំនាក់បានឆ្លងកម្រិត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 xml:space="preserve"> PTOM-MATH</w:t>
            </w:r>
          </w:p>
        </w:tc>
        <w:tc>
          <w:tcPr>
            <w:tcW w:w="831" w:type="pct"/>
          </w:tcPr>
          <w:p w14:paraId="7DFD848B" w14:textId="77777777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1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0%</w:t>
            </w:r>
          </w:p>
        </w:tc>
      </w:tr>
      <w:tr w:rsidR="00E6715D" w:rsidRPr="006230F2" w14:paraId="7AC3DA29" w14:textId="77777777" w:rsidTr="006230F2">
        <w:trPr>
          <w:trHeight w:val="933"/>
        </w:trPr>
        <w:tc>
          <w:tcPr>
            <w:tcW w:w="479" w:type="pct"/>
          </w:tcPr>
          <w:p w14:paraId="0F3383B9" w14:textId="6B1A6445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10</w:t>
            </w:r>
          </w:p>
        </w:tc>
        <w:tc>
          <w:tcPr>
            <w:tcW w:w="3690" w:type="pct"/>
          </w:tcPr>
          <w:p w14:paraId="46511CA3" w14:textId="0DD7DEA2" w:rsidR="00E6715D" w:rsidRPr="006230F2" w:rsidRDefault="00E6715D" w:rsidP="00E6715D">
            <w:pPr>
              <w:ind w:left="7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របាយការណ៍ស្ដីពីបទពិសោធជួយសិស្សរៀនយឺតតាមថ្នាលបឋម (លទ្ធផលតេស្ត</w:t>
            </w:r>
            <w:r w:rsidR="008E18BF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ដើមគ្រា</w:t>
            </w: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 xml:space="preserve"> ផែនការជួយសិស្ស វឌ្ឍនភាពប្រចាំសប្ដាហ៍ ។ល។)</w:t>
            </w:r>
          </w:p>
        </w:tc>
        <w:tc>
          <w:tcPr>
            <w:tcW w:w="831" w:type="pct"/>
          </w:tcPr>
          <w:p w14:paraId="30C46E2F" w14:textId="1AF0D736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 w:hint="cs"/>
                <w:sz w:val="24"/>
                <w:szCs w:val="24"/>
                <w:cs/>
                <w:lang w:bidi="km-KH"/>
              </w:rPr>
              <w:t>1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0%</w:t>
            </w:r>
          </w:p>
        </w:tc>
      </w:tr>
      <w:tr w:rsidR="00E6715D" w:rsidRPr="006230F2" w14:paraId="2745C40C" w14:textId="77777777" w:rsidTr="006230F2">
        <w:trPr>
          <w:trHeight w:val="521"/>
        </w:trPr>
        <w:tc>
          <w:tcPr>
            <w:tcW w:w="479" w:type="pct"/>
          </w:tcPr>
          <w:p w14:paraId="469555F9" w14:textId="77777777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</w:p>
        </w:tc>
        <w:tc>
          <w:tcPr>
            <w:tcW w:w="3690" w:type="pct"/>
          </w:tcPr>
          <w:p w14:paraId="6A100DB1" w14:textId="77777777" w:rsidR="00E6715D" w:rsidRPr="006230F2" w:rsidRDefault="00E6715D" w:rsidP="00E6715D">
            <w:pPr>
              <w:ind w:left="360"/>
              <w:jc w:val="right"/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  <w:t>សរុប</w:t>
            </w:r>
          </w:p>
        </w:tc>
        <w:tc>
          <w:tcPr>
            <w:tcW w:w="831" w:type="pct"/>
          </w:tcPr>
          <w:p w14:paraId="04EA3026" w14:textId="77777777" w:rsidR="00E6715D" w:rsidRPr="006230F2" w:rsidRDefault="00E6715D" w:rsidP="00E6715D">
            <w:pPr>
              <w:ind w:left="360"/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</w:pPr>
            <w:r w:rsidRPr="006230F2">
              <w:rPr>
                <w:rFonts w:ascii="Khmer OS Siemreap" w:hAnsi="Khmer OS Siemreap" w:cs="Khmer OS Siemreap"/>
                <w:sz w:val="24"/>
                <w:szCs w:val="24"/>
                <w:cs/>
                <w:lang w:bidi="km-KH"/>
              </w:rPr>
              <w:t>100</w:t>
            </w:r>
            <w:r w:rsidRPr="006230F2">
              <w:rPr>
                <w:rFonts w:ascii="Khmer OS Siemreap" w:hAnsi="Khmer OS Siemreap" w:cs="Khmer OS Siemreap"/>
                <w:sz w:val="24"/>
                <w:szCs w:val="24"/>
                <w:lang w:bidi="km-KH"/>
              </w:rPr>
              <w:t>%</w:t>
            </w:r>
          </w:p>
        </w:tc>
      </w:tr>
    </w:tbl>
    <w:p w14:paraId="2DB20593" w14:textId="25F5CD57" w:rsidR="00467A6D" w:rsidRPr="006230F2" w:rsidRDefault="00293D62" w:rsidP="00467A6D">
      <w:pPr>
        <w:rPr>
          <w:sz w:val="24"/>
          <w:szCs w:val="24"/>
        </w:rPr>
      </w:pP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>សិក្ខាកាមត្រូវបានពិន្ទុ៨០% ទើបអាចបញ្ចប់វគ្គនេះដោយជោគជ័យ និងទទួលបាន</w:t>
      </w:r>
      <w:r w:rsidR="004C6861"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៣</w:t>
      </w: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>ក្រេឌីត។</w:t>
      </w:r>
    </w:p>
    <w:p w14:paraId="3AF3391A" w14:textId="77777777" w:rsidR="00C7329A" w:rsidRPr="006230F2" w:rsidRDefault="00C7329A" w:rsidP="00C7329A">
      <w:pPr>
        <w:spacing w:after="120" w:line="240" w:lineRule="auto"/>
        <w:rPr>
          <w:rFonts w:ascii="Khmer OS Siemreap" w:hAnsi="Khmer OS Siemreap" w:cs="Khmer OS Siemreap"/>
          <w:b/>
          <w:bCs/>
          <w:sz w:val="24"/>
          <w:szCs w:val="24"/>
          <w:cs/>
          <w:lang w:bidi="km-KH"/>
        </w:rPr>
      </w:pPr>
      <w:r w:rsidRPr="006230F2">
        <w:rPr>
          <w:rFonts w:ascii="Khmer OS Siemreap" w:hAnsi="Khmer OS Siemreap" w:cs="Khmer OS Siemreap" w:hint="cs"/>
          <w:color w:val="000000" w:themeColor="text1"/>
          <w:sz w:val="24"/>
          <w:szCs w:val="24"/>
          <w:cs/>
          <w:lang w:bidi="km-KH"/>
        </w:rPr>
        <w:t xml:space="preserve">៨. </w:t>
      </w:r>
      <w:r w:rsidRPr="006230F2">
        <w:rPr>
          <w:rFonts w:ascii="Khmer OS Siemreap" w:hAnsi="Khmer OS Siemreap" w:cs="Khmer OS Siemreap" w:hint="cs"/>
          <w:b/>
          <w:bCs/>
          <w:sz w:val="24"/>
          <w:szCs w:val="24"/>
          <w:cs/>
          <w:lang w:bidi="km-KH"/>
        </w:rPr>
        <w:t>ឯកសារ និងសម្ភារៈ</w:t>
      </w:r>
    </w:p>
    <w:p w14:paraId="3302311B" w14:textId="76229B44" w:rsidR="006B4E89" w:rsidRPr="006230F2" w:rsidRDefault="006B4E89" w:rsidP="006230F2">
      <w:pPr>
        <w:pStyle w:val="ListParagraph"/>
        <w:numPr>
          <w:ilvl w:val="0"/>
          <w:numId w:val="14"/>
        </w:numPr>
        <w:spacing w:after="0" w:line="216" w:lineRule="auto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ថ្នាលបឋម</w:t>
      </w:r>
    </w:p>
    <w:p w14:paraId="7754FD60" w14:textId="737A39A4" w:rsidR="004138C5" w:rsidRPr="006230F2" w:rsidRDefault="004138C5" w:rsidP="006230F2">
      <w:pPr>
        <w:pStyle w:val="ListParagraph"/>
        <w:numPr>
          <w:ilvl w:val="0"/>
          <w:numId w:val="14"/>
        </w:numPr>
        <w:spacing w:after="0" w:line="216" w:lineRule="auto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>សៀវភៅសិក្សាគោល</w:t>
      </w:r>
    </w:p>
    <w:p w14:paraId="12894A82" w14:textId="2FFCA03D" w:rsidR="004138C5" w:rsidRPr="006230F2" w:rsidRDefault="004138C5" w:rsidP="006230F2">
      <w:pPr>
        <w:pStyle w:val="ListParagraph"/>
        <w:numPr>
          <w:ilvl w:val="0"/>
          <w:numId w:val="14"/>
        </w:numPr>
        <w:spacing w:after="0" w:line="216" w:lineRule="auto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/>
          <w:sz w:val="24"/>
          <w:szCs w:val="24"/>
          <w:cs/>
          <w:lang w:bidi="km-KH"/>
        </w:rPr>
        <w:t>សៀវភៅជំនួយ</w:t>
      </w: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គណិតវិទ្យា</w:t>
      </w:r>
    </w:p>
    <w:p w14:paraId="37FC0FCE" w14:textId="4249796D" w:rsidR="004138C5" w:rsidRPr="006230F2" w:rsidRDefault="004138C5" w:rsidP="006230F2">
      <w:pPr>
        <w:pStyle w:val="ListParagraph"/>
        <w:numPr>
          <w:ilvl w:val="0"/>
          <w:numId w:val="14"/>
        </w:numPr>
        <w:spacing w:after="0" w:line="216" w:lineRule="auto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សៀវភៅលំហាត់គណិតវិទ្យា</w:t>
      </w:r>
    </w:p>
    <w:p w14:paraId="5BF71C9D" w14:textId="5ADC0CAD" w:rsidR="004138C5" w:rsidRPr="006230F2" w:rsidRDefault="004138C5" w:rsidP="006230F2">
      <w:pPr>
        <w:pStyle w:val="ListParagraph"/>
        <w:numPr>
          <w:ilvl w:val="0"/>
          <w:numId w:val="14"/>
        </w:numPr>
        <w:spacing w:after="0" w:line="216" w:lineRule="auto"/>
        <w:rPr>
          <w:sz w:val="28"/>
          <w:szCs w:val="4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សៀវភៅណែនាំគ្រូ</w:t>
      </w:r>
      <w:r w:rsidRPr="006230F2">
        <w:rPr>
          <w:rFonts w:ascii="Cambria" w:hAnsi="Cambria" w:cs="Khmer OS Siemreap" w:hint="cs"/>
          <w:sz w:val="24"/>
          <w:szCs w:val="24"/>
          <w:cs/>
          <w:lang w:bidi="km-KH"/>
        </w:rPr>
        <w:t>គណិតវិទ្យា</w:t>
      </w:r>
    </w:p>
    <w:p w14:paraId="40777D75" w14:textId="77777777" w:rsidR="002B424B" w:rsidRPr="006230F2" w:rsidRDefault="002B424B" w:rsidP="006230F2">
      <w:pPr>
        <w:pStyle w:val="ListParagraph"/>
        <w:numPr>
          <w:ilvl w:val="0"/>
          <w:numId w:val="14"/>
        </w:numPr>
        <w:spacing w:after="0" w:line="216" w:lineRule="auto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ទូរសព្ទឆ្លាតវៃ</w:t>
      </w:r>
    </w:p>
    <w:p w14:paraId="4314B8FC" w14:textId="77777777" w:rsidR="002B424B" w:rsidRPr="006230F2" w:rsidRDefault="002B424B" w:rsidP="006230F2">
      <w:pPr>
        <w:pStyle w:val="ListParagraph"/>
        <w:numPr>
          <w:ilvl w:val="0"/>
          <w:numId w:val="14"/>
        </w:numPr>
        <w:spacing w:after="0" w:line="216" w:lineRule="auto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ម៉ាស៊ីនបោះពុម្ពសន្លឹកកិច្ចការ (សាលា)</w:t>
      </w:r>
    </w:p>
    <w:p w14:paraId="0D098054" w14:textId="77777777" w:rsidR="002B424B" w:rsidRPr="006230F2" w:rsidRDefault="002B424B" w:rsidP="006230F2">
      <w:pPr>
        <w:pStyle w:val="ListParagraph"/>
        <w:numPr>
          <w:ilvl w:val="0"/>
          <w:numId w:val="14"/>
        </w:numPr>
        <w:spacing w:after="0" w:line="216" w:lineRule="auto"/>
        <w:rPr>
          <w:rFonts w:ascii="Khmer OS Siemreap" w:hAnsi="Khmer OS Siemreap" w:cs="Khmer OS Siemreap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ម៉ាស៊ីនបញ្ចាំងស្លាយ (សាលា)</w:t>
      </w:r>
    </w:p>
    <w:p w14:paraId="286CF739" w14:textId="47B8C733" w:rsidR="004138C5" w:rsidRPr="006230F2" w:rsidRDefault="002B424B" w:rsidP="00467A6D">
      <w:pPr>
        <w:pStyle w:val="ListParagraph"/>
        <w:numPr>
          <w:ilvl w:val="0"/>
          <w:numId w:val="14"/>
        </w:numPr>
        <w:spacing w:after="160" w:line="259" w:lineRule="auto"/>
        <w:rPr>
          <w:rFonts w:ascii="Khmer OS Siemreap" w:hAnsi="Khmer OS Siemreap" w:cs="Khmer OS Siemreap"/>
          <w:color w:val="000000" w:themeColor="text1"/>
          <w:sz w:val="24"/>
          <w:szCs w:val="24"/>
          <w:lang w:bidi="km-KH"/>
        </w:rPr>
      </w:pPr>
      <w:r w:rsidRPr="006230F2">
        <w:rPr>
          <w:rFonts w:ascii="Khmer OS Siemreap" w:hAnsi="Khmer OS Siemreap" w:cs="Khmer OS Siemreap" w:hint="cs"/>
          <w:sz w:val="24"/>
          <w:szCs w:val="24"/>
          <w:cs/>
          <w:lang w:bidi="km-KH"/>
        </w:rPr>
        <w:t>បន្ទប់កុំព្យូទ័រ (សាលា)</w:t>
      </w:r>
    </w:p>
    <w:sectPr w:rsidR="004138C5" w:rsidRPr="006230F2" w:rsidSect="006230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CE6D5" w14:textId="77777777" w:rsidR="00B919C3" w:rsidRDefault="00B919C3" w:rsidP="003F2115">
      <w:pPr>
        <w:spacing w:after="0" w:line="240" w:lineRule="auto"/>
      </w:pPr>
      <w:r>
        <w:separator/>
      </w:r>
    </w:p>
  </w:endnote>
  <w:endnote w:type="continuationSeparator" w:id="0">
    <w:p w14:paraId="1F633FFE" w14:textId="77777777" w:rsidR="00B919C3" w:rsidRDefault="00B919C3" w:rsidP="003F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64174" w14:textId="77777777" w:rsidR="00190245" w:rsidRDefault="00190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ECCEE" w14:textId="77777777" w:rsidR="00190245" w:rsidRDefault="001902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2B48F" w14:textId="77777777" w:rsidR="00190245" w:rsidRDefault="00190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5FC43" w14:textId="77777777" w:rsidR="00B919C3" w:rsidRDefault="00B919C3" w:rsidP="003F2115">
      <w:pPr>
        <w:spacing w:after="0" w:line="240" w:lineRule="auto"/>
      </w:pPr>
      <w:r>
        <w:separator/>
      </w:r>
    </w:p>
  </w:footnote>
  <w:footnote w:type="continuationSeparator" w:id="0">
    <w:p w14:paraId="2CE751C4" w14:textId="77777777" w:rsidR="00B919C3" w:rsidRDefault="00B919C3" w:rsidP="003F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76CD3" w14:textId="06BDF7AF" w:rsidR="00190245" w:rsidRDefault="00190245">
    <w:pPr>
      <w:pStyle w:val="Header"/>
    </w:pPr>
    <w:r>
      <w:rPr>
        <w:noProof/>
      </w:rPr>
      <w:pict w14:anchorId="3ED183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8001" o:spid="_x0000_s1026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E77D6" w14:textId="1312B6FB" w:rsidR="00190245" w:rsidRDefault="00190245">
    <w:pPr>
      <w:pStyle w:val="Header"/>
    </w:pPr>
    <w:r>
      <w:rPr>
        <w:noProof/>
      </w:rPr>
      <w:pict w14:anchorId="57B342B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8002" o:spid="_x0000_s1027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0D720" w14:textId="5144397C" w:rsidR="00190245" w:rsidRDefault="00190245">
    <w:pPr>
      <w:pStyle w:val="Header"/>
    </w:pPr>
    <w:r>
      <w:rPr>
        <w:noProof/>
      </w:rPr>
      <w:pict w14:anchorId="385934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8000" o:spid="_x0000_s1025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raf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A4471E"/>
    <w:multiLevelType w:val="hybridMultilevel"/>
    <w:tmpl w:val="0EBA60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25959"/>
    <w:multiLevelType w:val="hybridMultilevel"/>
    <w:tmpl w:val="1436B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E1F48"/>
    <w:multiLevelType w:val="hybridMultilevel"/>
    <w:tmpl w:val="FB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C6CC8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76B65"/>
    <w:multiLevelType w:val="hybridMultilevel"/>
    <w:tmpl w:val="821CE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001D78"/>
    <w:multiLevelType w:val="hybridMultilevel"/>
    <w:tmpl w:val="7C80E1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032475">
    <w:abstractNumId w:val="8"/>
  </w:num>
  <w:num w:numId="2" w16cid:durableId="1109005536">
    <w:abstractNumId w:val="6"/>
  </w:num>
  <w:num w:numId="3" w16cid:durableId="330717884">
    <w:abstractNumId w:val="5"/>
  </w:num>
  <w:num w:numId="4" w16cid:durableId="27992044">
    <w:abstractNumId w:val="4"/>
  </w:num>
  <w:num w:numId="5" w16cid:durableId="1810857245">
    <w:abstractNumId w:val="7"/>
  </w:num>
  <w:num w:numId="6" w16cid:durableId="1399671651">
    <w:abstractNumId w:val="3"/>
  </w:num>
  <w:num w:numId="7" w16cid:durableId="1154642818">
    <w:abstractNumId w:val="2"/>
  </w:num>
  <w:num w:numId="8" w16cid:durableId="25301524">
    <w:abstractNumId w:val="1"/>
  </w:num>
  <w:num w:numId="9" w16cid:durableId="414940973">
    <w:abstractNumId w:val="0"/>
  </w:num>
  <w:num w:numId="10" w16cid:durableId="1270888109">
    <w:abstractNumId w:val="10"/>
  </w:num>
  <w:num w:numId="11" w16cid:durableId="1246723039">
    <w:abstractNumId w:val="11"/>
  </w:num>
  <w:num w:numId="12" w16cid:durableId="2132437461">
    <w:abstractNumId w:val="12"/>
  </w:num>
  <w:num w:numId="13" w16cid:durableId="1892184716">
    <w:abstractNumId w:val="9"/>
  </w:num>
  <w:num w:numId="14" w16cid:durableId="16470800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B6F"/>
    <w:rsid w:val="00034616"/>
    <w:rsid w:val="0006063C"/>
    <w:rsid w:val="00090340"/>
    <w:rsid w:val="000A2DE9"/>
    <w:rsid w:val="000B4E13"/>
    <w:rsid w:val="000D6BC6"/>
    <w:rsid w:val="000E7B23"/>
    <w:rsid w:val="0015074B"/>
    <w:rsid w:val="001670FC"/>
    <w:rsid w:val="00181BA9"/>
    <w:rsid w:val="00190245"/>
    <w:rsid w:val="00192903"/>
    <w:rsid w:val="001C0731"/>
    <w:rsid w:val="001C1D23"/>
    <w:rsid w:val="001D5242"/>
    <w:rsid w:val="001F2086"/>
    <w:rsid w:val="00212769"/>
    <w:rsid w:val="00293D62"/>
    <w:rsid w:val="0029639D"/>
    <w:rsid w:val="002B424B"/>
    <w:rsid w:val="00321D6D"/>
    <w:rsid w:val="00326F90"/>
    <w:rsid w:val="00370EA3"/>
    <w:rsid w:val="003769C0"/>
    <w:rsid w:val="003779B7"/>
    <w:rsid w:val="003F2115"/>
    <w:rsid w:val="004138C5"/>
    <w:rsid w:val="004661B3"/>
    <w:rsid w:val="00467A6D"/>
    <w:rsid w:val="004C6861"/>
    <w:rsid w:val="004E0790"/>
    <w:rsid w:val="0050642F"/>
    <w:rsid w:val="00522B8F"/>
    <w:rsid w:val="00525013"/>
    <w:rsid w:val="00527D1F"/>
    <w:rsid w:val="00534CCC"/>
    <w:rsid w:val="005379B2"/>
    <w:rsid w:val="0054577A"/>
    <w:rsid w:val="00554321"/>
    <w:rsid w:val="00561C3D"/>
    <w:rsid w:val="0059256E"/>
    <w:rsid w:val="0059761B"/>
    <w:rsid w:val="005B19B3"/>
    <w:rsid w:val="006230F2"/>
    <w:rsid w:val="00643F8F"/>
    <w:rsid w:val="006B4E89"/>
    <w:rsid w:val="006B7BAB"/>
    <w:rsid w:val="00720E51"/>
    <w:rsid w:val="00736D28"/>
    <w:rsid w:val="007B0A6F"/>
    <w:rsid w:val="007C119C"/>
    <w:rsid w:val="007C4F6C"/>
    <w:rsid w:val="007F0FA9"/>
    <w:rsid w:val="007F3ED7"/>
    <w:rsid w:val="008012F5"/>
    <w:rsid w:val="00834A4E"/>
    <w:rsid w:val="008D2977"/>
    <w:rsid w:val="008D3516"/>
    <w:rsid w:val="008E18BF"/>
    <w:rsid w:val="009B752D"/>
    <w:rsid w:val="009D3C0E"/>
    <w:rsid w:val="00A842DF"/>
    <w:rsid w:val="00AA1D8D"/>
    <w:rsid w:val="00AB50CA"/>
    <w:rsid w:val="00AF765E"/>
    <w:rsid w:val="00B119F4"/>
    <w:rsid w:val="00B31E19"/>
    <w:rsid w:val="00B47730"/>
    <w:rsid w:val="00B919C3"/>
    <w:rsid w:val="00BC6959"/>
    <w:rsid w:val="00C7329A"/>
    <w:rsid w:val="00C77116"/>
    <w:rsid w:val="00C87F50"/>
    <w:rsid w:val="00CB0664"/>
    <w:rsid w:val="00CC05C1"/>
    <w:rsid w:val="00D60645"/>
    <w:rsid w:val="00E15A24"/>
    <w:rsid w:val="00E5653B"/>
    <w:rsid w:val="00E6715D"/>
    <w:rsid w:val="00ED7A05"/>
    <w:rsid w:val="00EE4C07"/>
    <w:rsid w:val="00F11264"/>
    <w:rsid w:val="00F672B7"/>
    <w:rsid w:val="00FB2CA4"/>
    <w:rsid w:val="00FC39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C22822"/>
  <w14:defaultImageDpi w14:val="300"/>
  <w15:docId w15:val="{4B0AD6B1-2B16-4AFF-86CE-36C39276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aliases w:val="Rec para,Main numbered paragraph,ANNEX,List Paragraph1,List Paragraph2,References,Bullets,AFSN List Paragraph,List Bullet Mary,List Paragraph (numbered (a)),Header 2,Akapit z listą BS,List Paragraph 1,List_Paragraph,Multilevel para_II,Ha"/>
    <w:basedOn w:val="Normal"/>
    <w:link w:val="ListParagraphChar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stParagraphChar">
    <w:name w:val="List Paragraph Char"/>
    <w:aliases w:val="Rec para Char,Main numbered paragraph Char,ANNEX Char,List Paragraph1 Char,List Paragraph2 Char,References Char,Bullets Char,AFSN List Paragraph Char,List Bullet Mary Char,List Paragraph (numbered (a)) Char,Header 2 Char,Ha Char"/>
    <w:link w:val="ListParagraph"/>
    <w:uiPriority w:val="34"/>
    <w:qFormat/>
    <w:locked/>
    <w:rsid w:val="003F2115"/>
  </w:style>
  <w:style w:type="paragraph" w:styleId="FootnoteText">
    <w:name w:val="footnote text"/>
    <w:basedOn w:val="Normal"/>
    <w:link w:val="FootnoteTextChar"/>
    <w:uiPriority w:val="99"/>
    <w:unhideWhenUsed/>
    <w:rsid w:val="003F2115"/>
    <w:pPr>
      <w:spacing w:after="0" w:line="240" w:lineRule="auto"/>
    </w:pPr>
    <w:rPr>
      <w:rFonts w:ascii="Times New Roman" w:eastAsiaTheme="minorHAnsi" w:hAnsi="Times New Roman" w:cs="Khmer OS Content"/>
      <w:kern w:val="2"/>
      <w:sz w:val="20"/>
      <w:szCs w:val="20"/>
      <w:lang w:val="km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2115"/>
    <w:rPr>
      <w:rFonts w:ascii="Times New Roman" w:eastAsiaTheme="minorHAnsi" w:hAnsi="Times New Roman" w:cs="Khmer OS Content"/>
      <w:kern w:val="2"/>
      <w:sz w:val="20"/>
      <w:szCs w:val="20"/>
      <w:lang w:val="km"/>
      <w14:ligatures w14:val="standardContextual"/>
    </w:rPr>
  </w:style>
  <w:style w:type="character" w:styleId="FootnoteReference">
    <w:name w:val="footnote reference"/>
    <w:basedOn w:val="DefaultParagraphFont"/>
    <w:uiPriority w:val="99"/>
    <w:unhideWhenUsed/>
    <w:rsid w:val="003F211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93D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p.moeys.gov.kh/subjx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afk vip</cp:lastModifiedBy>
  <cp:revision>7</cp:revision>
  <dcterms:created xsi:type="dcterms:W3CDTF">2025-06-12T11:36:00Z</dcterms:created>
  <dcterms:modified xsi:type="dcterms:W3CDTF">2025-06-15T08:24:00Z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effeb3c8-ec17-40e8-a2a0-077c5e3386de</vt:lpwstr>
  </property>
</Properties>
</file>